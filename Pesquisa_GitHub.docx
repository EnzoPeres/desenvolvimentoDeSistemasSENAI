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3A32" w14:textId="77777777" w:rsidR="009C3C7C" w:rsidRPr="009C4B71" w:rsidRDefault="00000000" w:rsidP="009C4B71">
      <w:pPr>
        <w:rPr>
          <w:sz w:val="52"/>
          <w:szCs w:val="52"/>
        </w:rPr>
      </w:pPr>
      <w:r w:rsidRPr="009C4B71">
        <w:rPr>
          <w:sz w:val="52"/>
          <w:szCs w:val="52"/>
        </w:rPr>
        <w:t>Pesquisa sobre GitHub e suas funcionalidades</w:t>
      </w:r>
    </w:p>
    <w:p w14:paraId="358F90E4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>O que é o GitHub?</w:t>
      </w:r>
    </w:p>
    <w:p w14:paraId="5FB656EA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O GitHub é </w:t>
      </w:r>
      <w:proofErr w:type="spellStart"/>
      <w:r w:rsidRPr="009C4B71">
        <w:rPr>
          <w:rStyle w:val="Forte"/>
          <w:sz w:val="24"/>
          <w:szCs w:val="24"/>
        </w:rPr>
        <w:t>uma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plataforma</w:t>
      </w:r>
      <w:proofErr w:type="spellEnd"/>
      <w:r w:rsidRPr="009C4B71">
        <w:rPr>
          <w:rStyle w:val="Forte"/>
          <w:sz w:val="24"/>
          <w:szCs w:val="24"/>
        </w:rPr>
        <w:t xml:space="preserve"> online que </w:t>
      </w:r>
      <w:proofErr w:type="spellStart"/>
      <w:r w:rsidRPr="009C4B71">
        <w:rPr>
          <w:rStyle w:val="Forte"/>
          <w:sz w:val="24"/>
          <w:szCs w:val="24"/>
        </w:rPr>
        <w:t>funciona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como</w:t>
      </w:r>
      <w:proofErr w:type="spellEnd"/>
      <w:r w:rsidRPr="009C4B71">
        <w:rPr>
          <w:rStyle w:val="Forte"/>
          <w:sz w:val="24"/>
          <w:szCs w:val="24"/>
        </w:rPr>
        <w:t xml:space="preserve"> um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código-fonte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controle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versões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baseada</w:t>
      </w:r>
      <w:proofErr w:type="spellEnd"/>
      <w:r w:rsidRPr="009C4B71">
        <w:rPr>
          <w:rStyle w:val="Forte"/>
          <w:sz w:val="24"/>
          <w:szCs w:val="24"/>
        </w:rPr>
        <w:t xml:space="preserve"> no Git (um </w:t>
      </w:r>
      <w:proofErr w:type="spellStart"/>
      <w:r w:rsidRPr="009C4B71">
        <w:rPr>
          <w:rStyle w:val="Forte"/>
          <w:sz w:val="24"/>
          <w:szCs w:val="24"/>
        </w:rPr>
        <w:t>sistema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criado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por</w:t>
      </w:r>
      <w:proofErr w:type="spellEnd"/>
      <w:r w:rsidRPr="009C4B71">
        <w:rPr>
          <w:rStyle w:val="Forte"/>
          <w:sz w:val="24"/>
          <w:szCs w:val="24"/>
        </w:rPr>
        <w:t xml:space="preserve"> Linus Torvalds, </w:t>
      </w:r>
      <w:proofErr w:type="spellStart"/>
      <w:r w:rsidRPr="009C4B71">
        <w:rPr>
          <w:rStyle w:val="Forte"/>
          <w:sz w:val="24"/>
          <w:szCs w:val="24"/>
        </w:rPr>
        <w:t>em</w:t>
      </w:r>
      <w:proofErr w:type="spellEnd"/>
      <w:r w:rsidRPr="009C4B71">
        <w:rPr>
          <w:rStyle w:val="Forte"/>
          <w:sz w:val="24"/>
          <w:szCs w:val="24"/>
        </w:rPr>
        <w:t xml:space="preserve"> 2005). Ele </w:t>
      </w:r>
      <w:proofErr w:type="spellStart"/>
      <w:r w:rsidRPr="009C4B71">
        <w:rPr>
          <w:rStyle w:val="Forte"/>
          <w:sz w:val="24"/>
          <w:szCs w:val="24"/>
        </w:rPr>
        <w:t>permite</w:t>
      </w:r>
      <w:proofErr w:type="spellEnd"/>
      <w:r w:rsidRPr="009C4B71">
        <w:rPr>
          <w:rStyle w:val="Forte"/>
          <w:sz w:val="24"/>
          <w:szCs w:val="24"/>
        </w:rPr>
        <w:t xml:space="preserve"> que </w:t>
      </w:r>
      <w:proofErr w:type="spellStart"/>
      <w:r w:rsidRPr="009C4B71">
        <w:rPr>
          <w:rStyle w:val="Forte"/>
          <w:sz w:val="24"/>
          <w:szCs w:val="24"/>
        </w:rPr>
        <w:t>desenvolvedores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colaborem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projetos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programação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compartilhem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códigos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façam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alterações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reportem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erros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controlem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todas</w:t>
      </w:r>
      <w:proofErr w:type="spellEnd"/>
      <w:r w:rsidRPr="009C4B71">
        <w:rPr>
          <w:rStyle w:val="Forte"/>
          <w:sz w:val="24"/>
          <w:szCs w:val="24"/>
        </w:rPr>
        <w:t xml:space="preserve"> as </w:t>
      </w:r>
      <w:proofErr w:type="spellStart"/>
      <w:r w:rsidRPr="009C4B71">
        <w:rPr>
          <w:rStyle w:val="Forte"/>
          <w:sz w:val="24"/>
          <w:szCs w:val="24"/>
        </w:rPr>
        <w:t>versões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seus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arquivos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</w:r>
      <w:r w:rsidRPr="009C4B71">
        <w:rPr>
          <w:rStyle w:val="Forte"/>
          <w:sz w:val="24"/>
          <w:szCs w:val="24"/>
        </w:rPr>
        <w:br/>
      </w:r>
      <w:proofErr w:type="spellStart"/>
      <w:r w:rsidRPr="009C4B71">
        <w:rPr>
          <w:rStyle w:val="Forte"/>
          <w:sz w:val="24"/>
          <w:szCs w:val="24"/>
        </w:rPr>
        <w:t>Além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disso</w:t>
      </w:r>
      <w:proofErr w:type="spellEnd"/>
      <w:r w:rsidRPr="009C4B71">
        <w:rPr>
          <w:rStyle w:val="Forte"/>
          <w:sz w:val="24"/>
          <w:szCs w:val="24"/>
        </w:rPr>
        <w:t xml:space="preserve">, o GitHub </w:t>
      </w:r>
      <w:proofErr w:type="spellStart"/>
      <w:r w:rsidRPr="009C4B71">
        <w:rPr>
          <w:rStyle w:val="Forte"/>
          <w:sz w:val="24"/>
          <w:szCs w:val="24"/>
        </w:rPr>
        <w:t>também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funciona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como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uma</w:t>
      </w:r>
      <w:proofErr w:type="spellEnd"/>
      <w:r w:rsidRPr="009C4B71">
        <w:rPr>
          <w:rStyle w:val="Forte"/>
          <w:sz w:val="24"/>
          <w:szCs w:val="24"/>
        </w:rPr>
        <w:t xml:space="preserve"> rede social de </w:t>
      </w:r>
      <w:proofErr w:type="spellStart"/>
      <w:r w:rsidRPr="009C4B71">
        <w:rPr>
          <w:rStyle w:val="Forte"/>
          <w:sz w:val="24"/>
          <w:szCs w:val="24"/>
        </w:rPr>
        <w:t>programadores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permitindo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seguir</w:t>
      </w:r>
      <w:proofErr w:type="spellEnd"/>
      <w:r w:rsidRPr="009C4B71">
        <w:rPr>
          <w:rStyle w:val="Forte"/>
          <w:sz w:val="24"/>
          <w:szCs w:val="24"/>
        </w:rPr>
        <w:t xml:space="preserve"> outros </w:t>
      </w:r>
      <w:proofErr w:type="spellStart"/>
      <w:r w:rsidRPr="009C4B71">
        <w:rPr>
          <w:rStyle w:val="Forte"/>
          <w:sz w:val="24"/>
          <w:szCs w:val="24"/>
        </w:rPr>
        <w:t>usuários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dar</w:t>
      </w:r>
      <w:proofErr w:type="spellEnd"/>
      <w:r w:rsidRPr="009C4B71">
        <w:rPr>
          <w:rStyle w:val="Forte"/>
          <w:sz w:val="24"/>
          <w:szCs w:val="24"/>
        </w:rPr>
        <w:t xml:space="preserve"> “</w:t>
      </w:r>
      <w:proofErr w:type="spellStart"/>
      <w:r w:rsidRPr="009C4B71">
        <w:rPr>
          <w:rStyle w:val="Forte"/>
          <w:sz w:val="24"/>
          <w:szCs w:val="24"/>
        </w:rPr>
        <w:t>estrelinhas</w:t>
      </w:r>
      <w:proofErr w:type="spellEnd"/>
      <w:r w:rsidRPr="009C4B71">
        <w:rPr>
          <w:rStyle w:val="Forte"/>
          <w:sz w:val="24"/>
          <w:szCs w:val="24"/>
        </w:rPr>
        <w:t xml:space="preserve">” </w:t>
      </w:r>
      <w:proofErr w:type="spellStart"/>
      <w:r w:rsidRPr="009C4B71">
        <w:rPr>
          <w:rStyle w:val="Forte"/>
          <w:sz w:val="24"/>
          <w:szCs w:val="24"/>
        </w:rPr>
        <w:t>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projetos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contribuir</w:t>
      </w:r>
      <w:proofErr w:type="spellEnd"/>
      <w:r w:rsidRPr="009C4B71">
        <w:rPr>
          <w:rStyle w:val="Forte"/>
          <w:sz w:val="24"/>
          <w:szCs w:val="24"/>
        </w:rPr>
        <w:t xml:space="preserve"> com </w:t>
      </w:r>
      <w:proofErr w:type="spellStart"/>
      <w:r w:rsidRPr="009C4B71">
        <w:rPr>
          <w:rStyle w:val="Forte"/>
          <w:sz w:val="24"/>
          <w:szCs w:val="24"/>
        </w:rPr>
        <w:t>comunidades</w:t>
      </w:r>
      <w:proofErr w:type="spellEnd"/>
      <w:r w:rsidRPr="009C4B71">
        <w:rPr>
          <w:rStyle w:val="Forte"/>
          <w:sz w:val="24"/>
          <w:szCs w:val="24"/>
        </w:rPr>
        <w:t xml:space="preserve"> de software livre.</w:t>
      </w:r>
    </w:p>
    <w:p w14:paraId="713131E9" w14:textId="77777777" w:rsidR="009C3C7C" w:rsidRPr="009C4B71" w:rsidRDefault="00000000" w:rsidP="009C4B71">
      <w:pPr>
        <w:rPr>
          <w:rStyle w:val="Forte"/>
          <w:sz w:val="24"/>
          <w:szCs w:val="24"/>
        </w:rPr>
      </w:pPr>
      <w:proofErr w:type="spellStart"/>
      <w:r w:rsidRPr="009C4B71">
        <w:rPr>
          <w:rStyle w:val="Forte"/>
          <w:sz w:val="24"/>
          <w:szCs w:val="24"/>
        </w:rPr>
        <w:t>Funcionalidades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principais</w:t>
      </w:r>
      <w:proofErr w:type="spellEnd"/>
    </w:p>
    <w:p w14:paraId="0754AEDC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1. </w:t>
      </w:r>
      <w:proofErr w:type="spellStart"/>
      <w:r w:rsidRPr="009C4B71">
        <w:rPr>
          <w:rStyle w:val="Forte"/>
          <w:sz w:val="24"/>
          <w:szCs w:val="24"/>
        </w:rPr>
        <w:t>Repositórios</w:t>
      </w:r>
      <w:proofErr w:type="spellEnd"/>
    </w:p>
    <w:p w14:paraId="56C4E119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- São </w:t>
      </w:r>
      <w:proofErr w:type="spellStart"/>
      <w:r w:rsidRPr="009C4B71">
        <w:rPr>
          <w:rStyle w:val="Forte"/>
          <w:sz w:val="24"/>
          <w:szCs w:val="24"/>
        </w:rPr>
        <w:t>como</w:t>
      </w:r>
      <w:proofErr w:type="spellEnd"/>
      <w:r w:rsidRPr="009C4B71">
        <w:rPr>
          <w:rStyle w:val="Forte"/>
          <w:sz w:val="24"/>
          <w:szCs w:val="24"/>
        </w:rPr>
        <w:t xml:space="preserve"> pastas </w:t>
      </w:r>
      <w:proofErr w:type="spellStart"/>
      <w:r w:rsidRPr="009C4B71">
        <w:rPr>
          <w:rStyle w:val="Forte"/>
          <w:sz w:val="24"/>
          <w:szCs w:val="24"/>
        </w:rPr>
        <w:t>virtuais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onde</w:t>
      </w:r>
      <w:proofErr w:type="spellEnd"/>
      <w:r w:rsidRPr="009C4B71">
        <w:rPr>
          <w:rStyle w:val="Forte"/>
          <w:sz w:val="24"/>
          <w:szCs w:val="24"/>
        </w:rPr>
        <w:t xml:space="preserve"> o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 xml:space="preserve"> do </w:t>
      </w:r>
      <w:proofErr w:type="spellStart"/>
      <w:r w:rsidRPr="009C4B71">
        <w:rPr>
          <w:rStyle w:val="Forte"/>
          <w:sz w:val="24"/>
          <w:szCs w:val="24"/>
        </w:rPr>
        <w:t>projeto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fica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armazenado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Podem</w:t>
      </w:r>
      <w:proofErr w:type="spellEnd"/>
      <w:r w:rsidRPr="009C4B71">
        <w:rPr>
          <w:rStyle w:val="Forte"/>
          <w:sz w:val="24"/>
          <w:szCs w:val="24"/>
        </w:rPr>
        <w:t xml:space="preserve"> ser </w:t>
      </w:r>
      <w:proofErr w:type="spellStart"/>
      <w:r w:rsidRPr="009C4B71">
        <w:rPr>
          <w:rStyle w:val="Forte"/>
          <w:sz w:val="24"/>
          <w:szCs w:val="24"/>
        </w:rPr>
        <w:t>públicos</w:t>
      </w:r>
      <w:proofErr w:type="spellEnd"/>
      <w:r w:rsidRPr="009C4B71">
        <w:rPr>
          <w:rStyle w:val="Forte"/>
          <w:sz w:val="24"/>
          <w:szCs w:val="24"/>
        </w:rPr>
        <w:t xml:space="preserve"> (</w:t>
      </w:r>
      <w:proofErr w:type="spellStart"/>
      <w:r w:rsidRPr="009C4B71">
        <w:rPr>
          <w:rStyle w:val="Forte"/>
          <w:sz w:val="24"/>
          <w:szCs w:val="24"/>
        </w:rPr>
        <w:t>qualquer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pessoa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pode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ver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contribuir</w:t>
      </w:r>
      <w:proofErr w:type="spellEnd"/>
      <w:r w:rsidRPr="009C4B71">
        <w:rPr>
          <w:rStyle w:val="Forte"/>
          <w:sz w:val="24"/>
          <w:szCs w:val="24"/>
        </w:rPr>
        <w:t xml:space="preserve">) </w:t>
      </w:r>
      <w:proofErr w:type="spellStart"/>
      <w:r w:rsidRPr="009C4B71">
        <w:rPr>
          <w:rStyle w:val="Forte"/>
          <w:sz w:val="24"/>
          <w:szCs w:val="24"/>
        </w:rPr>
        <w:t>ou</w:t>
      </w:r>
      <w:proofErr w:type="spellEnd"/>
      <w:r w:rsidRPr="009C4B71">
        <w:rPr>
          <w:rStyle w:val="Forte"/>
          <w:sz w:val="24"/>
          <w:szCs w:val="24"/>
        </w:rPr>
        <w:t xml:space="preserve"> privados (</w:t>
      </w:r>
      <w:proofErr w:type="spellStart"/>
      <w:r w:rsidRPr="009C4B71">
        <w:rPr>
          <w:rStyle w:val="Forte"/>
          <w:sz w:val="24"/>
          <w:szCs w:val="24"/>
        </w:rPr>
        <w:t>apenas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pessoas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autorizadas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têm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acesso</w:t>
      </w:r>
      <w:proofErr w:type="spellEnd"/>
      <w:r w:rsidRPr="009C4B71">
        <w:rPr>
          <w:rStyle w:val="Forte"/>
          <w:sz w:val="24"/>
          <w:szCs w:val="24"/>
        </w:rPr>
        <w:t>).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Dentro</w:t>
      </w:r>
      <w:proofErr w:type="spellEnd"/>
      <w:r w:rsidRPr="009C4B71">
        <w:rPr>
          <w:rStyle w:val="Forte"/>
          <w:sz w:val="24"/>
          <w:szCs w:val="24"/>
        </w:rPr>
        <w:t xml:space="preserve"> de um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ficam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os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arquivos</w:t>
      </w:r>
      <w:proofErr w:type="spellEnd"/>
      <w:r w:rsidRPr="009C4B71">
        <w:rPr>
          <w:rStyle w:val="Forte"/>
          <w:sz w:val="24"/>
          <w:szCs w:val="24"/>
        </w:rPr>
        <w:t xml:space="preserve"> do </w:t>
      </w:r>
      <w:proofErr w:type="spellStart"/>
      <w:r w:rsidRPr="009C4B71">
        <w:rPr>
          <w:rStyle w:val="Forte"/>
          <w:sz w:val="24"/>
          <w:szCs w:val="24"/>
        </w:rPr>
        <w:t>projeto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histórico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mudanças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documentações</w:t>
      </w:r>
      <w:proofErr w:type="spellEnd"/>
      <w:r w:rsidRPr="009C4B71">
        <w:rPr>
          <w:rStyle w:val="Forte"/>
          <w:sz w:val="24"/>
          <w:szCs w:val="24"/>
        </w:rPr>
        <w:t>.</w:t>
      </w:r>
    </w:p>
    <w:p w14:paraId="59FC583E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>2. Commit</w:t>
      </w:r>
    </w:p>
    <w:p w14:paraId="40D22C66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- Um commit é o </w:t>
      </w:r>
      <w:proofErr w:type="spellStart"/>
      <w:r w:rsidRPr="009C4B71">
        <w:rPr>
          <w:rStyle w:val="Forte"/>
          <w:sz w:val="24"/>
          <w:szCs w:val="24"/>
        </w:rPr>
        <w:t>registro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uma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alteração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feita</w:t>
      </w:r>
      <w:proofErr w:type="spellEnd"/>
      <w:r w:rsidRPr="009C4B71">
        <w:rPr>
          <w:rStyle w:val="Forte"/>
          <w:sz w:val="24"/>
          <w:szCs w:val="24"/>
        </w:rPr>
        <w:t xml:space="preserve"> no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Cada</w:t>
      </w:r>
      <w:proofErr w:type="spellEnd"/>
      <w:r w:rsidRPr="009C4B71">
        <w:rPr>
          <w:rStyle w:val="Forte"/>
          <w:sz w:val="24"/>
          <w:szCs w:val="24"/>
        </w:rPr>
        <w:t xml:space="preserve"> commit </w:t>
      </w:r>
      <w:proofErr w:type="spellStart"/>
      <w:r w:rsidRPr="009C4B71">
        <w:rPr>
          <w:rStyle w:val="Forte"/>
          <w:sz w:val="24"/>
          <w:szCs w:val="24"/>
        </w:rPr>
        <w:t>tem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uma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mensagem</w:t>
      </w:r>
      <w:proofErr w:type="spellEnd"/>
      <w:r w:rsidRPr="009C4B71">
        <w:rPr>
          <w:rStyle w:val="Forte"/>
          <w:sz w:val="24"/>
          <w:szCs w:val="24"/>
        </w:rPr>
        <w:t xml:space="preserve"> que </w:t>
      </w:r>
      <w:proofErr w:type="spellStart"/>
      <w:r w:rsidRPr="009C4B71">
        <w:rPr>
          <w:rStyle w:val="Forte"/>
          <w:sz w:val="24"/>
          <w:szCs w:val="24"/>
        </w:rPr>
        <w:t>explica</w:t>
      </w:r>
      <w:proofErr w:type="spellEnd"/>
      <w:r w:rsidRPr="009C4B71">
        <w:rPr>
          <w:rStyle w:val="Forte"/>
          <w:sz w:val="24"/>
          <w:szCs w:val="24"/>
        </w:rPr>
        <w:t xml:space="preserve"> o que </w:t>
      </w:r>
      <w:proofErr w:type="spellStart"/>
      <w:r w:rsidRPr="009C4B71">
        <w:rPr>
          <w:rStyle w:val="Forte"/>
          <w:sz w:val="24"/>
          <w:szCs w:val="24"/>
        </w:rPr>
        <w:t>foi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mudado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Funciona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como</w:t>
      </w:r>
      <w:proofErr w:type="spellEnd"/>
      <w:r w:rsidRPr="009C4B71">
        <w:rPr>
          <w:rStyle w:val="Forte"/>
          <w:sz w:val="24"/>
          <w:szCs w:val="24"/>
        </w:rPr>
        <w:t xml:space="preserve"> um “</w:t>
      </w:r>
      <w:proofErr w:type="spellStart"/>
      <w:r w:rsidRPr="009C4B71">
        <w:rPr>
          <w:rStyle w:val="Forte"/>
          <w:sz w:val="24"/>
          <w:szCs w:val="24"/>
        </w:rPr>
        <w:t>salvamento</w:t>
      </w:r>
      <w:proofErr w:type="spellEnd"/>
      <w:r w:rsidRPr="009C4B71">
        <w:rPr>
          <w:rStyle w:val="Forte"/>
          <w:sz w:val="24"/>
          <w:szCs w:val="24"/>
        </w:rPr>
        <w:t xml:space="preserve">” no </w:t>
      </w:r>
      <w:proofErr w:type="spellStart"/>
      <w:r w:rsidRPr="009C4B71">
        <w:rPr>
          <w:rStyle w:val="Forte"/>
          <w:sz w:val="24"/>
          <w:szCs w:val="24"/>
        </w:rPr>
        <w:t>histórico</w:t>
      </w:r>
      <w:proofErr w:type="spellEnd"/>
      <w:r w:rsidRPr="009C4B71">
        <w:rPr>
          <w:rStyle w:val="Forte"/>
          <w:sz w:val="24"/>
          <w:szCs w:val="24"/>
        </w:rPr>
        <w:t xml:space="preserve"> do </w:t>
      </w:r>
      <w:proofErr w:type="spellStart"/>
      <w:r w:rsidRPr="009C4B71">
        <w:rPr>
          <w:rStyle w:val="Forte"/>
          <w:sz w:val="24"/>
          <w:szCs w:val="24"/>
        </w:rPr>
        <w:t>projeto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permitindo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voltar</w:t>
      </w:r>
      <w:proofErr w:type="spellEnd"/>
      <w:r w:rsidRPr="009C4B71">
        <w:rPr>
          <w:rStyle w:val="Forte"/>
          <w:sz w:val="24"/>
          <w:szCs w:val="24"/>
        </w:rPr>
        <w:t xml:space="preserve"> a </w:t>
      </w:r>
      <w:proofErr w:type="spellStart"/>
      <w:r w:rsidRPr="009C4B71">
        <w:rPr>
          <w:rStyle w:val="Forte"/>
          <w:sz w:val="24"/>
          <w:szCs w:val="24"/>
        </w:rPr>
        <w:t>versões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anteriores</w:t>
      </w:r>
      <w:proofErr w:type="spellEnd"/>
      <w:r w:rsidRPr="009C4B71">
        <w:rPr>
          <w:rStyle w:val="Forte"/>
          <w:sz w:val="24"/>
          <w:szCs w:val="24"/>
        </w:rPr>
        <w:t xml:space="preserve"> se </w:t>
      </w:r>
      <w:proofErr w:type="spellStart"/>
      <w:r w:rsidRPr="009C4B71">
        <w:rPr>
          <w:rStyle w:val="Forte"/>
          <w:sz w:val="24"/>
          <w:szCs w:val="24"/>
        </w:rPr>
        <w:t>necessário</w:t>
      </w:r>
      <w:proofErr w:type="spellEnd"/>
      <w:r w:rsidRPr="009C4B71">
        <w:rPr>
          <w:rStyle w:val="Forte"/>
          <w:sz w:val="24"/>
          <w:szCs w:val="24"/>
        </w:rPr>
        <w:t>.</w:t>
      </w:r>
    </w:p>
    <w:p w14:paraId="59FE11C8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>3. Fetch</w:t>
      </w:r>
    </w:p>
    <w:p w14:paraId="02FCFF80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- O </w:t>
      </w:r>
      <w:proofErr w:type="spellStart"/>
      <w:r w:rsidRPr="009C4B71">
        <w:rPr>
          <w:rStyle w:val="Forte"/>
          <w:sz w:val="24"/>
          <w:szCs w:val="24"/>
        </w:rPr>
        <w:t>comando</w:t>
      </w:r>
      <w:proofErr w:type="spellEnd"/>
      <w:r w:rsidRPr="009C4B71">
        <w:rPr>
          <w:rStyle w:val="Forte"/>
          <w:sz w:val="24"/>
          <w:szCs w:val="24"/>
        </w:rPr>
        <w:t xml:space="preserve"> git fetch serve para </w:t>
      </w:r>
      <w:proofErr w:type="spellStart"/>
      <w:r w:rsidRPr="009C4B71">
        <w:rPr>
          <w:rStyle w:val="Forte"/>
          <w:sz w:val="24"/>
          <w:szCs w:val="24"/>
        </w:rPr>
        <w:t>buscar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atualizações</w:t>
      </w:r>
      <w:proofErr w:type="spellEnd"/>
      <w:r w:rsidRPr="009C4B71">
        <w:rPr>
          <w:rStyle w:val="Forte"/>
          <w:sz w:val="24"/>
          <w:szCs w:val="24"/>
        </w:rPr>
        <w:t xml:space="preserve"> do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remoto</w:t>
      </w:r>
      <w:proofErr w:type="spellEnd"/>
      <w:r w:rsidRPr="009C4B71">
        <w:rPr>
          <w:rStyle w:val="Forte"/>
          <w:sz w:val="24"/>
          <w:szCs w:val="24"/>
        </w:rPr>
        <w:t xml:space="preserve"> (GitHub) </w:t>
      </w:r>
      <w:proofErr w:type="spellStart"/>
      <w:r w:rsidRPr="009C4B71">
        <w:rPr>
          <w:rStyle w:val="Forte"/>
          <w:sz w:val="24"/>
          <w:szCs w:val="24"/>
        </w:rPr>
        <w:t>sem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alterar</w:t>
      </w:r>
      <w:proofErr w:type="spellEnd"/>
      <w:r w:rsidRPr="009C4B71">
        <w:rPr>
          <w:rStyle w:val="Forte"/>
          <w:sz w:val="24"/>
          <w:szCs w:val="24"/>
        </w:rPr>
        <w:t xml:space="preserve"> o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 xml:space="preserve"> que </w:t>
      </w:r>
      <w:proofErr w:type="spellStart"/>
      <w:r w:rsidRPr="009C4B71">
        <w:rPr>
          <w:rStyle w:val="Forte"/>
          <w:sz w:val="24"/>
          <w:szCs w:val="24"/>
        </w:rPr>
        <w:t>você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já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tem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na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sua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máquina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Ele </w:t>
      </w:r>
      <w:proofErr w:type="spellStart"/>
      <w:r w:rsidRPr="009C4B71">
        <w:rPr>
          <w:rStyle w:val="Forte"/>
          <w:sz w:val="24"/>
          <w:szCs w:val="24"/>
        </w:rPr>
        <w:t>apenas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traz</w:t>
      </w:r>
      <w:proofErr w:type="spellEnd"/>
      <w:r w:rsidRPr="009C4B71">
        <w:rPr>
          <w:rStyle w:val="Forte"/>
          <w:sz w:val="24"/>
          <w:szCs w:val="24"/>
        </w:rPr>
        <w:t xml:space="preserve"> as </w:t>
      </w:r>
      <w:proofErr w:type="spellStart"/>
      <w:r w:rsidRPr="009C4B71">
        <w:rPr>
          <w:rStyle w:val="Forte"/>
          <w:sz w:val="24"/>
          <w:szCs w:val="24"/>
        </w:rPr>
        <w:t>informações</w:t>
      </w:r>
      <w:proofErr w:type="spellEnd"/>
      <w:r w:rsidRPr="009C4B71">
        <w:rPr>
          <w:rStyle w:val="Forte"/>
          <w:sz w:val="24"/>
          <w:szCs w:val="24"/>
        </w:rPr>
        <w:t xml:space="preserve"> (commits e branches </w:t>
      </w:r>
      <w:proofErr w:type="spellStart"/>
      <w:r w:rsidRPr="009C4B71">
        <w:rPr>
          <w:rStyle w:val="Forte"/>
          <w:sz w:val="24"/>
          <w:szCs w:val="24"/>
        </w:rPr>
        <w:t>novos</w:t>
      </w:r>
      <w:proofErr w:type="spellEnd"/>
      <w:r w:rsidRPr="009C4B71">
        <w:rPr>
          <w:rStyle w:val="Forte"/>
          <w:sz w:val="24"/>
          <w:szCs w:val="24"/>
        </w:rPr>
        <w:t xml:space="preserve">) para </w:t>
      </w:r>
      <w:proofErr w:type="spellStart"/>
      <w:r w:rsidRPr="009C4B71">
        <w:rPr>
          <w:rStyle w:val="Forte"/>
          <w:sz w:val="24"/>
          <w:szCs w:val="24"/>
        </w:rPr>
        <w:t>você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ver</w:t>
      </w:r>
      <w:proofErr w:type="spellEnd"/>
      <w:r w:rsidRPr="009C4B71">
        <w:rPr>
          <w:rStyle w:val="Forte"/>
          <w:sz w:val="24"/>
          <w:szCs w:val="24"/>
        </w:rPr>
        <w:t xml:space="preserve">, mas </w:t>
      </w:r>
      <w:proofErr w:type="spellStart"/>
      <w:r w:rsidRPr="009C4B71">
        <w:rPr>
          <w:rStyle w:val="Forte"/>
          <w:sz w:val="24"/>
          <w:szCs w:val="24"/>
        </w:rPr>
        <w:t>não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mistura</w:t>
      </w:r>
      <w:proofErr w:type="spellEnd"/>
      <w:r w:rsidRPr="009C4B71">
        <w:rPr>
          <w:rStyle w:val="Forte"/>
          <w:sz w:val="24"/>
          <w:szCs w:val="24"/>
        </w:rPr>
        <w:t xml:space="preserve"> nada </w:t>
      </w:r>
      <w:proofErr w:type="spellStart"/>
      <w:r w:rsidRPr="009C4B71">
        <w:rPr>
          <w:rStyle w:val="Forte"/>
          <w:sz w:val="24"/>
          <w:szCs w:val="24"/>
        </w:rPr>
        <w:t>automaticamente</w:t>
      </w:r>
      <w:proofErr w:type="spellEnd"/>
      <w:r w:rsidRPr="009C4B71">
        <w:rPr>
          <w:rStyle w:val="Forte"/>
          <w:sz w:val="24"/>
          <w:szCs w:val="24"/>
        </w:rPr>
        <w:t>.</w:t>
      </w:r>
    </w:p>
    <w:p w14:paraId="3EE27CCF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>4. Pull</w:t>
      </w:r>
    </w:p>
    <w:p w14:paraId="11DAEA98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lastRenderedPageBreak/>
        <w:t xml:space="preserve">- O </w:t>
      </w:r>
      <w:proofErr w:type="spellStart"/>
      <w:r w:rsidRPr="009C4B71">
        <w:rPr>
          <w:rStyle w:val="Forte"/>
          <w:sz w:val="24"/>
          <w:szCs w:val="24"/>
        </w:rPr>
        <w:t>comando</w:t>
      </w:r>
      <w:proofErr w:type="spellEnd"/>
      <w:r w:rsidRPr="009C4B71">
        <w:rPr>
          <w:rStyle w:val="Forte"/>
          <w:sz w:val="24"/>
          <w:szCs w:val="24"/>
        </w:rPr>
        <w:t xml:space="preserve"> git pull é </w:t>
      </w:r>
      <w:proofErr w:type="spellStart"/>
      <w:r w:rsidRPr="009C4B71">
        <w:rPr>
          <w:rStyle w:val="Forte"/>
          <w:sz w:val="24"/>
          <w:szCs w:val="24"/>
        </w:rPr>
        <w:t>como</w:t>
      </w:r>
      <w:proofErr w:type="spellEnd"/>
      <w:r w:rsidRPr="009C4B71">
        <w:rPr>
          <w:rStyle w:val="Forte"/>
          <w:sz w:val="24"/>
          <w:szCs w:val="24"/>
        </w:rPr>
        <w:t xml:space="preserve"> um fetch + merge.</w:t>
      </w:r>
      <w:r w:rsidRPr="009C4B71">
        <w:rPr>
          <w:rStyle w:val="Forte"/>
          <w:sz w:val="24"/>
          <w:szCs w:val="24"/>
        </w:rPr>
        <w:br/>
        <w:t xml:space="preserve">- Ele </w:t>
      </w:r>
      <w:proofErr w:type="spellStart"/>
      <w:r w:rsidRPr="009C4B71">
        <w:rPr>
          <w:rStyle w:val="Forte"/>
          <w:sz w:val="24"/>
          <w:szCs w:val="24"/>
        </w:rPr>
        <w:t>busca</w:t>
      </w:r>
      <w:proofErr w:type="spellEnd"/>
      <w:r w:rsidRPr="009C4B71">
        <w:rPr>
          <w:rStyle w:val="Forte"/>
          <w:sz w:val="24"/>
          <w:szCs w:val="24"/>
        </w:rPr>
        <w:t xml:space="preserve"> as </w:t>
      </w:r>
      <w:proofErr w:type="spellStart"/>
      <w:r w:rsidRPr="009C4B71">
        <w:rPr>
          <w:rStyle w:val="Forte"/>
          <w:sz w:val="24"/>
          <w:szCs w:val="24"/>
        </w:rPr>
        <w:t>atualizações</w:t>
      </w:r>
      <w:proofErr w:type="spellEnd"/>
      <w:r w:rsidRPr="009C4B71">
        <w:rPr>
          <w:rStyle w:val="Forte"/>
          <w:sz w:val="24"/>
          <w:szCs w:val="24"/>
        </w:rPr>
        <w:t xml:space="preserve"> do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remoto</w:t>
      </w:r>
      <w:proofErr w:type="spellEnd"/>
      <w:r w:rsidRPr="009C4B71">
        <w:rPr>
          <w:rStyle w:val="Forte"/>
          <w:sz w:val="24"/>
          <w:szCs w:val="24"/>
        </w:rPr>
        <w:t xml:space="preserve"> e integra </w:t>
      </w:r>
      <w:proofErr w:type="spellStart"/>
      <w:r w:rsidRPr="009C4B71">
        <w:rPr>
          <w:rStyle w:val="Forte"/>
          <w:sz w:val="24"/>
          <w:szCs w:val="24"/>
        </w:rPr>
        <w:t>diretamente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seu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projeto</w:t>
      </w:r>
      <w:proofErr w:type="spellEnd"/>
      <w:r w:rsidRPr="009C4B71">
        <w:rPr>
          <w:rStyle w:val="Forte"/>
          <w:sz w:val="24"/>
          <w:szCs w:val="24"/>
        </w:rPr>
        <w:t xml:space="preserve"> local.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Muito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usado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quando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alguém</w:t>
      </w:r>
      <w:proofErr w:type="spellEnd"/>
      <w:r w:rsidRPr="009C4B71">
        <w:rPr>
          <w:rStyle w:val="Forte"/>
          <w:sz w:val="24"/>
          <w:szCs w:val="24"/>
        </w:rPr>
        <w:t xml:space="preserve"> da equipe fez </w:t>
      </w:r>
      <w:proofErr w:type="spellStart"/>
      <w:r w:rsidRPr="009C4B71">
        <w:rPr>
          <w:rStyle w:val="Forte"/>
          <w:sz w:val="24"/>
          <w:szCs w:val="24"/>
        </w:rPr>
        <w:t>mudanças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você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quer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atualizar</w:t>
      </w:r>
      <w:proofErr w:type="spellEnd"/>
      <w:r w:rsidRPr="009C4B71">
        <w:rPr>
          <w:rStyle w:val="Forte"/>
          <w:sz w:val="24"/>
          <w:szCs w:val="24"/>
        </w:rPr>
        <w:t xml:space="preserve"> o </w:t>
      </w:r>
      <w:proofErr w:type="spellStart"/>
      <w:r w:rsidRPr="009C4B71">
        <w:rPr>
          <w:rStyle w:val="Forte"/>
          <w:sz w:val="24"/>
          <w:szCs w:val="24"/>
        </w:rPr>
        <w:t>seu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>.</w:t>
      </w:r>
    </w:p>
    <w:p w14:paraId="16668816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>5. Push</w:t>
      </w:r>
    </w:p>
    <w:p w14:paraId="767F76AD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- O </w:t>
      </w:r>
      <w:proofErr w:type="spellStart"/>
      <w:r w:rsidRPr="009C4B71">
        <w:rPr>
          <w:rStyle w:val="Forte"/>
          <w:sz w:val="24"/>
          <w:szCs w:val="24"/>
        </w:rPr>
        <w:t>comando</w:t>
      </w:r>
      <w:proofErr w:type="spellEnd"/>
      <w:r w:rsidRPr="009C4B71">
        <w:rPr>
          <w:rStyle w:val="Forte"/>
          <w:sz w:val="24"/>
          <w:szCs w:val="24"/>
        </w:rPr>
        <w:t xml:space="preserve"> git push </w:t>
      </w:r>
      <w:proofErr w:type="spellStart"/>
      <w:r w:rsidRPr="009C4B71">
        <w:rPr>
          <w:rStyle w:val="Forte"/>
          <w:sz w:val="24"/>
          <w:szCs w:val="24"/>
        </w:rPr>
        <w:t>envia</w:t>
      </w:r>
      <w:proofErr w:type="spellEnd"/>
      <w:r w:rsidRPr="009C4B71">
        <w:rPr>
          <w:rStyle w:val="Forte"/>
          <w:sz w:val="24"/>
          <w:szCs w:val="24"/>
        </w:rPr>
        <w:t xml:space="preserve"> as </w:t>
      </w:r>
      <w:proofErr w:type="spellStart"/>
      <w:r w:rsidRPr="009C4B71">
        <w:rPr>
          <w:rStyle w:val="Forte"/>
          <w:sz w:val="24"/>
          <w:szCs w:val="24"/>
        </w:rPr>
        <w:t>alterações</w:t>
      </w:r>
      <w:proofErr w:type="spellEnd"/>
      <w:r w:rsidRPr="009C4B71">
        <w:rPr>
          <w:rStyle w:val="Forte"/>
          <w:sz w:val="24"/>
          <w:szCs w:val="24"/>
        </w:rPr>
        <w:t xml:space="preserve"> que </w:t>
      </w:r>
      <w:proofErr w:type="spellStart"/>
      <w:r w:rsidRPr="009C4B71">
        <w:rPr>
          <w:rStyle w:val="Forte"/>
          <w:sz w:val="24"/>
          <w:szCs w:val="24"/>
        </w:rPr>
        <w:t>você</w:t>
      </w:r>
      <w:proofErr w:type="spellEnd"/>
      <w:r w:rsidRPr="009C4B71">
        <w:rPr>
          <w:rStyle w:val="Forte"/>
          <w:sz w:val="24"/>
          <w:szCs w:val="24"/>
        </w:rPr>
        <w:t xml:space="preserve"> fez no </w:t>
      </w:r>
      <w:proofErr w:type="spellStart"/>
      <w:r w:rsidRPr="009C4B71">
        <w:rPr>
          <w:rStyle w:val="Forte"/>
          <w:sz w:val="24"/>
          <w:szCs w:val="24"/>
        </w:rPr>
        <w:t>seu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computador</w:t>
      </w:r>
      <w:proofErr w:type="spellEnd"/>
      <w:r w:rsidRPr="009C4B71">
        <w:rPr>
          <w:rStyle w:val="Forte"/>
          <w:sz w:val="24"/>
          <w:szCs w:val="24"/>
        </w:rPr>
        <w:t xml:space="preserve"> para o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no GitHub.</w:t>
      </w:r>
      <w:r w:rsidRPr="009C4B71">
        <w:rPr>
          <w:rStyle w:val="Forte"/>
          <w:sz w:val="24"/>
          <w:szCs w:val="24"/>
        </w:rPr>
        <w:br/>
        <w:t xml:space="preserve">- Serve para </w:t>
      </w:r>
      <w:proofErr w:type="spellStart"/>
      <w:r w:rsidRPr="009C4B71">
        <w:rPr>
          <w:rStyle w:val="Forte"/>
          <w:sz w:val="24"/>
          <w:szCs w:val="24"/>
        </w:rPr>
        <w:t>compartilhar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os</w:t>
      </w:r>
      <w:proofErr w:type="spellEnd"/>
      <w:r w:rsidRPr="009C4B71">
        <w:rPr>
          <w:rStyle w:val="Forte"/>
          <w:sz w:val="24"/>
          <w:szCs w:val="24"/>
        </w:rPr>
        <w:t xml:space="preserve"> commits com </w:t>
      </w:r>
      <w:proofErr w:type="spellStart"/>
      <w:r w:rsidRPr="009C4B71">
        <w:rPr>
          <w:rStyle w:val="Forte"/>
          <w:sz w:val="24"/>
          <w:szCs w:val="24"/>
        </w:rPr>
        <w:t>os</w:t>
      </w:r>
      <w:proofErr w:type="spellEnd"/>
      <w:r w:rsidRPr="009C4B71">
        <w:rPr>
          <w:rStyle w:val="Forte"/>
          <w:sz w:val="24"/>
          <w:szCs w:val="24"/>
        </w:rPr>
        <w:t xml:space="preserve"> outros </w:t>
      </w:r>
      <w:proofErr w:type="spellStart"/>
      <w:r w:rsidRPr="009C4B71">
        <w:rPr>
          <w:rStyle w:val="Forte"/>
          <w:sz w:val="24"/>
          <w:szCs w:val="24"/>
        </w:rPr>
        <w:t>colaboradores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Exemplo</w:t>
      </w:r>
      <w:proofErr w:type="spellEnd"/>
      <w:r w:rsidRPr="009C4B71">
        <w:rPr>
          <w:rStyle w:val="Forte"/>
          <w:sz w:val="24"/>
          <w:szCs w:val="24"/>
        </w:rPr>
        <w:t xml:space="preserve">: </w:t>
      </w:r>
      <w:proofErr w:type="spellStart"/>
      <w:r w:rsidRPr="009C4B71">
        <w:rPr>
          <w:rStyle w:val="Forte"/>
          <w:sz w:val="24"/>
          <w:szCs w:val="24"/>
        </w:rPr>
        <w:t>você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corrigiu</w:t>
      </w:r>
      <w:proofErr w:type="spellEnd"/>
      <w:r w:rsidRPr="009C4B71">
        <w:rPr>
          <w:rStyle w:val="Forte"/>
          <w:sz w:val="24"/>
          <w:szCs w:val="24"/>
        </w:rPr>
        <w:t xml:space="preserve"> um bug e </w:t>
      </w:r>
      <w:proofErr w:type="spellStart"/>
      <w:r w:rsidRPr="009C4B71">
        <w:rPr>
          <w:rStyle w:val="Forte"/>
          <w:sz w:val="24"/>
          <w:szCs w:val="24"/>
        </w:rPr>
        <w:t>quer</w:t>
      </w:r>
      <w:proofErr w:type="spellEnd"/>
      <w:r w:rsidRPr="009C4B71">
        <w:rPr>
          <w:rStyle w:val="Forte"/>
          <w:sz w:val="24"/>
          <w:szCs w:val="24"/>
        </w:rPr>
        <w:t xml:space="preserve"> que </w:t>
      </w:r>
      <w:proofErr w:type="spellStart"/>
      <w:r w:rsidRPr="009C4B71">
        <w:rPr>
          <w:rStyle w:val="Forte"/>
          <w:sz w:val="24"/>
          <w:szCs w:val="24"/>
        </w:rPr>
        <w:t>todos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tenham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acesso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gramStart"/>
      <w:r w:rsidRPr="009C4B71">
        <w:rPr>
          <w:rStyle w:val="Forte"/>
          <w:sz w:val="24"/>
          <w:szCs w:val="24"/>
        </w:rPr>
        <w:t>a</w:t>
      </w:r>
      <w:proofErr w:type="gram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essa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versão</w:t>
      </w:r>
      <w:proofErr w:type="spellEnd"/>
      <w:r w:rsidRPr="009C4B71">
        <w:rPr>
          <w:rStyle w:val="Forte"/>
          <w:sz w:val="24"/>
          <w:szCs w:val="24"/>
        </w:rPr>
        <w:t>.</w:t>
      </w:r>
    </w:p>
    <w:p w14:paraId="12F8BE04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>6. Public</w:t>
      </w:r>
    </w:p>
    <w:p w14:paraId="6B9E59F8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- </w:t>
      </w:r>
      <w:proofErr w:type="spellStart"/>
      <w:r w:rsidRPr="009C4B71">
        <w:rPr>
          <w:rStyle w:val="Forte"/>
          <w:sz w:val="24"/>
          <w:szCs w:val="24"/>
        </w:rPr>
        <w:t>Quando</w:t>
      </w:r>
      <w:proofErr w:type="spellEnd"/>
      <w:r w:rsidRPr="009C4B71">
        <w:rPr>
          <w:rStyle w:val="Forte"/>
          <w:sz w:val="24"/>
          <w:szCs w:val="24"/>
        </w:rPr>
        <w:t xml:space="preserve"> um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é </w:t>
      </w:r>
      <w:proofErr w:type="spellStart"/>
      <w:r w:rsidRPr="009C4B71">
        <w:rPr>
          <w:rStyle w:val="Forte"/>
          <w:sz w:val="24"/>
          <w:szCs w:val="24"/>
        </w:rPr>
        <w:t>público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significa</w:t>
      </w:r>
      <w:proofErr w:type="spellEnd"/>
      <w:r w:rsidRPr="009C4B71">
        <w:rPr>
          <w:rStyle w:val="Forte"/>
          <w:sz w:val="24"/>
          <w:szCs w:val="24"/>
        </w:rPr>
        <w:t xml:space="preserve"> que </w:t>
      </w:r>
      <w:proofErr w:type="spellStart"/>
      <w:r w:rsidRPr="009C4B71">
        <w:rPr>
          <w:rStyle w:val="Forte"/>
          <w:sz w:val="24"/>
          <w:szCs w:val="24"/>
        </w:rPr>
        <w:t>qualquer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pessoa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pode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ver</w:t>
      </w:r>
      <w:proofErr w:type="spellEnd"/>
      <w:r w:rsidRPr="009C4B71">
        <w:rPr>
          <w:rStyle w:val="Forte"/>
          <w:sz w:val="24"/>
          <w:szCs w:val="24"/>
        </w:rPr>
        <w:t xml:space="preserve"> o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 xml:space="preserve"> e, </w:t>
      </w:r>
      <w:proofErr w:type="spellStart"/>
      <w:r w:rsidRPr="009C4B71">
        <w:rPr>
          <w:rStyle w:val="Forte"/>
          <w:sz w:val="24"/>
          <w:szCs w:val="24"/>
        </w:rPr>
        <w:t>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alguns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casos</w:t>
      </w:r>
      <w:proofErr w:type="spellEnd"/>
      <w:r w:rsidRPr="009C4B71">
        <w:rPr>
          <w:rStyle w:val="Forte"/>
          <w:sz w:val="24"/>
          <w:szCs w:val="24"/>
        </w:rPr>
        <w:t xml:space="preserve">, </w:t>
      </w:r>
      <w:proofErr w:type="spellStart"/>
      <w:r w:rsidRPr="009C4B71">
        <w:rPr>
          <w:rStyle w:val="Forte"/>
          <w:sz w:val="24"/>
          <w:szCs w:val="24"/>
        </w:rPr>
        <w:t>até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contribuir</w:t>
      </w:r>
      <w:proofErr w:type="spellEnd"/>
      <w:r w:rsidRPr="009C4B71">
        <w:rPr>
          <w:rStyle w:val="Forte"/>
          <w:sz w:val="24"/>
          <w:szCs w:val="24"/>
        </w:rPr>
        <w:t xml:space="preserve"> com </w:t>
      </w:r>
      <w:proofErr w:type="spellStart"/>
      <w:r w:rsidRPr="009C4B71">
        <w:rPr>
          <w:rStyle w:val="Forte"/>
          <w:sz w:val="24"/>
          <w:szCs w:val="24"/>
        </w:rPr>
        <w:t>ele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Isso</w:t>
      </w:r>
      <w:proofErr w:type="spellEnd"/>
      <w:r w:rsidRPr="009C4B71">
        <w:rPr>
          <w:rStyle w:val="Forte"/>
          <w:sz w:val="24"/>
          <w:szCs w:val="24"/>
        </w:rPr>
        <w:t xml:space="preserve"> é </w:t>
      </w:r>
      <w:proofErr w:type="spellStart"/>
      <w:r w:rsidRPr="009C4B71">
        <w:rPr>
          <w:rStyle w:val="Forte"/>
          <w:sz w:val="24"/>
          <w:szCs w:val="24"/>
        </w:rPr>
        <w:t>muito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usado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em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projetos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aberto</w:t>
      </w:r>
      <w:proofErr w:type="spellEnd"/>
      <w:r w:rsidRPr="009C4B71">
        <w:rPr>
          <w:rStyle w:val="Forte"/>
          <w:sz w:val="24"/>
          <w:szCs w:val="24"/>
        </w:rPr>
        <w:t xml:space="preserve"> (open source), para que a </w:t>
      </w:r>
      <w:proofErr w:type="spellStart"/>
      <w:r w:rsidRPr="009C4B71">
        <w:rPr>
          <w:rStyle w:val="Forte"/>
          <w:sz w:val="24"/>
          <w:szCs w:val="24"/>
        </w:rPr>
        <w:t>comunidade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possa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colaborar</w:t>
      </w:r>
      <w:proofErr w:type="spellEnd"/>
      <w:r w:rsidRPr="009C4B71">
        <w:rPr>
          <w:rStyle w:val="Forte"/>
          <w:sz w:val="24"/>
          <w:szCs w:val="24"/>
        </w:rPr>
        <w:t>.</w:t>
      </w:r>
    </w:p>
    <w:p w14:paraId="34EE79FA" w14:textId="77777777" w:rsidR="009C3C7C" w:rsidRPr="009C4B71" w:rsidRDefault="00000000" w:rsidP="009C4B71">
      <w:pPr>
        <w:rPr>
          <w:rStyle w:val="Forte"/>
          <w:sz w:val="24"/>
          <w:szCs w:val="24"/>
        </w:rPr>
      </w:pPr>
      <w:proofErr w:type="spellStart"/>
      <w:r w:rsidRPr="009C4B71">
        <w:rPr>
          <w:rStyle w:val="Forte"/>
          <w:sz w:val="24"/>
          <w:szCs w:val="24"/>
        </w:rPr>
        <w:t>Resumo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rápido</w:t>
      </w:r>
      <w:proofErr w:type="spellEnd"/>
    </w:p>
    <w:p w14:paraId="3BCA4177" w14:textId="77777777" w:rsidR="009C3C7C" w:rsidRPr="009C4B71" w:rsidRDefault="00000000" w:rsidP="009C4B71">
      <w:pPr>
        <w:rPr>
          <w:rStyle w:val="Forte"/>
          <w:sz w:val="24"/>
          <w:szCs w:val="24"/>
        </w:rPr>
      </w:pPr>
      <w:r w:rsidRPr="009C4B71">
        <w:rPr>
          <w:rStyle w:val="Forte"/>
          <w:sz w:val="24"/>
          <w:szCs w:val="24"/>
        </w:rPr>
        <w:t xml:space="preserve">- GitHub: </w:t>
      </w:r>
      <w:proofErr w:type="spellStart"/>
      <w:r w:rsidRPr="009C4B71">
        <w:rPr>
          <w:rStyle w:val="Forte"/>
          <w:sz w:val="24"/>
          <w:szCs w:val="24"/>
        </w:rPr>
        <w:t>plataforma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hospedagem</w:t>
      </w:r>
      <w:proofErr w:type="spellEnd"/>
      <w:r w:rsidRPr="009C4B71">
        <w:rPr>
          <w:rStyle w:val="Forte"/>
          <w:sz w:val="24"/>
          <w:szCs w:val="24"/>
        </w:rPr>
        <w:t xml:space="preserve"> e </w:t>
      </w:r>
      <w:proofErr w:type="spellStart"/>
      <w:r w:rsidRPr="009C4B71">
        <w:rPr>
          <w:rStyle w:val="Forte"/>
          <w:sz w:val="24"/>
          <w:szCs w:val="24"/>
        </w:rPr>
        <w:t>colaboração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código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: pasta virtual do </w:t>
      </w:r>
      <w:proofErr w:type="spellStart"/>
      <w:r w:rsidRPr="009C4B71">
        <w:rPr>
          <w:rStyle w:val="Forte"/>
          <w:sz w:val="24"/>
          <w:szCs w:val="24"/>
        </w:rPr>
        <w:t>projeto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Commit: </w:t>
      </w:r>
      <w:proofErr w:type="spellStart"/>
      <w:r w:rsidRPr="009C4B71">
        <w:rPr>
          <w:rStyle w:val="Forte"/>
          <w:sz w:val="24"/>
          <w:szCs w:val="24"/>
        </w:rPr>
        <w:t>registro</w:t>
      </w:r>
      <w:proofErr w:type="spellEnd"/>
      <w:r w:rsidRPr="009C4B71">
        <w:rPr>
          <w:rStyle w:val="Forte"/>
          <w:sz w:val="24"/>
          <w:szCs w:val="24"/>
        </w:rPr>
        <w:t xml:space="preserve"> de </w:t>
      </w:r>
      <w:proofErr w:type="spellStart"/>
      <w:r w:rsidRPr="009C4B71">
        <w:rPr>
          <w:rStyle w:val="Forte"/>
          <w:sz w:val="24"/>
          <w:szCs w:val="24"/>
        </w:rPr>
        <w:t>alteração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Fetch: </w:t>
      </w:r>
      <w:proofErr w:type="spellStart"/>
      <w:r w:rsidRPr="009C4B71">
        <w:rPr>
          <w:rStyle w:val="Forte"/>
          <w:sz w:val="24"/>
          <w:szCs w:val="24"/>
        </w:rPr>
        <w:t>busca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atualizações</w:t>
      </w:r>
      <w:proofErr w:type="spellEnd"/>
      <w:r w:rsidRPr="009C4B71">
        <w:rPr>
          <w:rStyle w:val="Forte"/>
          <w:sz w:val="24"/>
          <w:szCs w:val="24"/>
        </w:rPr>
        <w:t xml:space="preserve">, mas </w:t>
      </w:r>
      <w:proofErr w:type="spellStart"/>
      <w:r w:rsidRPr="009C4B71">
        <w:rPr>
          <w:rStyle w:val="Forte"/>
          <w:sz w:val="24"/>
          <w:szCs w:val="24"/>
        </w:rPr>
        <w:t>não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mistura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Pull: </w:t>
      </w:r>
      <w:proofErr w:type="spellStart"/>
      <w:r w:rsidRPr="009C4B71">
        <w:rPr>
          <w:rStyle w:val="Forte"/>
          <w:sz w:val="24"/>
          <w:szCs w:val="24"/>
        </w:rPr>
        <w:t>busca</w:t>
      </w:r>
      <w:proofErr w:type="spellEnd"/>
      <w:r w:rsidRPr="009C4B71">
        <w:rPr>
          <w:rStyle w:val="Forte"/>
          <w:sz w:val="24"/>
          <w:szCs w:val="24"/>
        </w:rPr>
        <w:t xml:space="preserve"> e integra </w:t>
      </w:r>
      <w:proofErr w:type="spellStart"/>
      <w:r w:rsidRPr="009C4B71">
        <w:rPr>
          <w:rStyle w:val="Forte"/>
          <w:sz w:val="24"/>
          <w:szCs w:val="24"/>
        </w:rPr>
        <w:t>atualizações</w:t>
      </w:r>
      <w:proofErr w:type="spellEnd"/>
      <w:r w:rsidRPr="009C4B71">
        <w:rPr>
          <w:rStyle w:val="Forte"/>
          <w:sz w:val="24"/>
          <w:szCs w:val="24"/>
        </w:rPr>
        <w:t>.</w:t>
      </w:r>
      <w:r w:rsidRPr="009C4B71">
        <w:rPr>
          <w:rStyle w:val="Forte"/>
          <w:sz w:val="24"/>
          <w:szCs w:val="24"/>
        </w:rPr>
        <w:br/>
        <w:t xml:space="preserve">- Push: </w:t>
      </w:r>
      <w:proofErr w:type="spellStart"/>
      <w:r w:rsidRPr="009C4B71">
        <w:rPr>
          <w:rStyle w:val="Forte"/>
          <w:sz w:val="24"/>
          <w:szCs w:val="24"/>
        </w:rPr>
        <w:t>envia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suas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alterações</w:t>
      </w:r>
      <w:proofErr w:type="spellEnd"/>
      <w:r w:rsidRPr="009C4B71">
        <w:rPr>
          <w:rStyle w:val="Forte"/>
          <w:sz w:val="24"/>
          <w:szCs w:val="24"/>
        </w:rPr>
        <w:t xml:space="preserve"> para o GitHub.</w:t>
      </w:r>
      <w:r w:rsidRPr="009C4B71">
        <w:rPr>
          <w:rStyle w:val="Forte"/>
          <w:sz w:val="24"/>
          <w:szCs w:val="24"/>
        </w:rPr>
        <w:br/>
        <w:t xml:space="preserve">- Public: </w:t>
      </w:r>
      <w:proofErr w:type="spellStart"/>
      <w:r w:rsidRPr="009C4B71">
        <w:rPr>
          <w:rStyle w:val="Forte"/>
          <w:sz w:val="24"/>
          <w:szCs w:val="24"/>
        </w:rPr>
        <w:t>repositório</w:t>
      </w:r>
      <w:proofErr w:type="spellEnd"/>
      <w:r w:rsidRPr="009C4B71">
        <w:rPr>
          <w:rStyle w:val="Forte"/>
          <w:sz w:val="24"/>
          <w:szCs w:val="24"/>
        </w:rPr>
        <w:t xml:space="preserve"> </w:t>
      </w:r>
      <w:proofErr w:type="spellStart"/>
      <w:r w:rsidRPr="009C4B71">
        <w:rPr>
          <w:rStyle w:val="Forte"/>
          <w:sz w:val="24"/>
          <w:szCs w:val="24"/>
        </w:rPr>
        <w:t>aberto</w:t>
      </w:r>
      <w:proofErr w:type="spellEnd"/>
      <w:r w:rsidRPr="009C4B71">
        <w:rPr>
          <w:rStyle w:val="Forte"/>
          <w:sz w:val="24"/>
          <w:szCs w:val="24"/>
        </w:rPr>
        <w:t xml:space="preserve"> para </w:t>
      </w:r>
      <w:proofErr w:type="spellStart"/>
      <w:r w:rsidRPr="009C4B71">
        <w:rPr>
          <w:rStyle w:val="Forte"/>
          <w:sz w:val="24"/>
          <w:szCs w:val="24"/>
        </w:rPr>
        <w:t>todos</w:t>
      </w:r>
      <w:proofErr w:type="spellEnd"/>
      <w:r w:rsidRPr="009C4B71">
        <w:rPr>
          <w:rStyle w:val="Forte"/>
          <w:sz w:val="24"/>
          <w:szCs w:val="24"/>
        </w:rPr>
        <w:t>.</w:t>
      </w:r>
    </w:p>
    <w:sectPr w:rsidR="009C3C7C" w:rsidRPr="009C4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317415">
    <w:abstractNumId w:val="8"/>
  </w:num>
  <w:num w:numId="2" w16cid:durableId="622420567">
    <w:abstractNumId w:val="6"/>
  </w:num>
  <w:num w:numId="3" w16cid:durableId="193468096">
    <w:abstractNumId w:val="5"/>
  </w:num>
  <w:num w:numId="4" w16cid:durableId="1651711597">
    <w:abstractNumId w:val="4"/>
  </w:num>
  <w:num w:numId="5" w16cid:durableId="1192064482">
    <w:abstractNumId w:val="7"/>
  </w:num>
  <w:num w:numId="6" w16cid:durableId="311832391">
    <w:abstractNumId w:val="3"/>
  </w:num>
  <w:num w:numId="7" w16cid:durableId="2098167167">
    <w:abstractNumId w:val="2"/>
  </w:num>
  <w:num w:numId="8" w16cid:durableId="786124151">
    <w:abstractNumId w:val="1"/>
  </w:num>
  <w:num w:numId="9" w16cid:durableId="115923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A0F"/>
    <w:rsid w:val="0015074B"/>
    <w:rsid w:val="0029639D"/>
    <w:rsid w:val="00326F90"/>
    <w:rsid w:val="009C3C7C"/>
    <w:rsid w:val="009C4B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6148C"/>
  <w14:defaultImageDpi w14:val="300"/>
  <w15:docId w15:val="{B6F89148-1DCC-45CC-8795-09326B1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Gabriel Silva Alves</cp:lastModifiedBy>
  <cp:revision>2</cp:revision>
  <dcterms:created xsi:type="dcterms:W3CDTF">2013-12-23T23:15:00Z</dcterms:created>
  <dcterms:modified xsi:type="dcterms:W3CDTF">2025-08-20T19:43:00Z</dcterms:modified>
  <cp:category/>
</cp:coreProperties>
</file>